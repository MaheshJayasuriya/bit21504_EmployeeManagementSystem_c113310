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Submission</w:t>
      </w:r>
    </w:p>
    <w:p>
      <w:r>
        <w:t>Generated: 2025-09-28T20:33:07.454157</w:t>
      </w:r>
    </w:p>
    <w:p>
      <w:r>
        <w:t>Source file: documentation\SUBMISSION.md</w:t>
      </w:r>
    </w:p>
    <w:p/>
    <w:p>
      <w:pPr>
        <w:pStyle w:val="Heading1"/>
      </w:pPr>
      <w:r>
        <w:t>Assignment Submission — Employee Management System</w:t>
      </w:r>
    </w:p>
    <w:p/>
    <w:p>
      <w:r>
        <w:t>Course: BIT21504 - Web Related Frameworks II</w:t>
      </w:r>
    </w:p>
    <w:p>
      <w:r>
        <w:t>Assignment: CRUD App with ASP.NET Core Web API + Angular</w:t>
      </w:r>
    </w:p>
    <w:p>
      <w:r>
        <w:t>Student: &lt;Your name and student ID here&gt;</w:t>
      </w:r>
    </w:p>
    <w:p>
      <w:r>
        <w:t>Submission date: &lt;fill in&gt;</w:t>
      </w:r>
    </w:p>
    <w:p/>
    <w:p>
      <w:r>
        <w:t>---</w:t>
      </w:r>
    </w:p>
    <w:p/>
    <w:p>
      <w:pPr>
        <w:pStyle w:val="Heading2"/>
      </w:pPr>
      <w:r>
        <w:t>1) One-line summary</w:t>
      </w:r>
    </w:p>
    <w:p>
      <w:r>
        <w:t>A full-stack Employee Management System with an ASP.NET Core Web API (Entity Framework Core + MSSQL) backend and an Angular frontend (Angular Material). Includes REST endpoints, Angular service + components, pagination/search, snackbar notifications and Dockerfiles for both services.</w:t>
      </w:r>
    </w:p>
    <w:p/>
    <w:p/>
    <w:p>
      <w:pPr>
        <w:pStyle w:val="Heading2"/>
      </w:pPr>
      <w:r>
        <w:t>2) Requirements coverage (mapping to `documentation/Instructions.md`)</w:t>
      </w:r>
    </w:p>
    <w:p>
      <w:pPr>
        <w:pStyle w:val="ListBullet"/>
      </w:pPr>
      <w:r>
        <w:t>Backend</w:t>
      </w:r>
    </w:p>
    <w:p>
      <w:pPr>
        <w:pStyle w:val="ListBullet"/>
      </w:pPr>
      <w:r>
        <w:t>[x] New ASP.NET Core Web API project (backend/EmployeeManagementSystem)</w:t>
      </w:r>
    </w:p>
    <w:p>
      <w:pPr>
        <w:pStyle w:val="ListBullet"/>
      </w:pPr>
      <w:r>
        <w:t>[x] Entity Framework Core + MSSQL DbContext (`AppDbContext`)</w:t>
      </w:r>
    </w:p>
    <w:p>
      <w:pPr>
        <w:pStyle w:val="ListBullet"/>
      </w:pPr>
      <w:r>
        <w:t>[x] Employee model with Id, Name, Position, Department, Salary</w:t>
      </w:r>
    </w:p>
    <w:p>
      <w:pPr>
        <w:pStyle w:val="ListBullet"/>
      </w:pPr>
      <w:r>
        <w:t>[x] Migrations applied (use `dotnet ef database update`) — database up to date</w:t>
      </w:r>
    </w:p>
    <w:p>
      <w:pPr>
        <w:pStyle w:val="ListBullet"/>
      </w:pPr>
      <w:r>
        <w:t>[x] `EmployeesController` exposing:</w:t>
      </w:r>
    </w:p>
    <w:p>
      <w:pPr>
        <w:pStyle w:val="ListBullet"/>
      </w:pPr>
      <w:r>
        <w:t>GET /api/employees</w:t>
      </w:r>
    </w:p>
    <w:p>
      <w:pPr>
        <w:pStyle w:val="ListBullet"/>
      </w:pPr>
      <w:r>
        <w:t>GET /api/employees/{id}</w:t>
      </w:r>
    </w:p>
    <w:p>
      <w:pPr>
        <w:pStyle w:val="ListBullet"/>
      </w:pPr>
      <w:r>
        <w:t>POST /api/employees</w:t>
      </w:r>
    </w:p>
    <w:p>
      <w:pPr>
        <w:pStyle w:val="ListBullet"/>
      </w:pPr>
      <w:r>
        <w:t>PUT /api/employees/{id}</w:t>
      </w:r>
    </w:p>
    <w:p>
      <w:pPr>
        <w:pStyle w:val="ListBullet"/>
      </w:pPr>
      <w:r>
        <w:t>DELETE /api/employees/{id}</w:t>
      </w:r>
    </w:p>
    <w:p/>
    <w:p>
      <w:pPr>
        <w:pStyle w:val="ListBullet"/>
      </w:pPr>
      <w:r>
        <w:t>Frontend</w:t>
      </w:r>
    </w:p>
    <w:p>
      <w:pPr>
        <w:pStyle w:val="ListBullet"/>
      </w:pPr>
      <w:r>
        <w:t>[x] Angular project (frontend/employee-management)</w:t>
      </w:r>
    </w:p>
    <w:p>
      <w:pPr>
        <w:pStyle w:val="ListBullet"/>
      </w:pPr>
      <w:r>
        <w:t>[x] Angular Material installed and used</w:t>
      </w:r>
    </w:p>
    <w:p>
      <w:pPr>
        <w:pStyle w:val="ListBullet"/>
      </w:pPr>
      <w:r>
        <w:t>[x] `employee.service.ts` calling Web API via HttpClient</w:t>
      </w:r>
    </w:p>
    <w:p>
      <w:pPr>
        <w:pStyle w:val="ListBullet"/>
      </w:pPr>
      <w:r>
        <w:t>[x] Employee List component (table)</w:t>
      </w:r>
    </w:p>
    <w:p>
      <w:pPr>
        <w:pStyle w:val="ListBullet"/>
      </w:pPr>
      <w:r>
        <w:t>[x] Add / Edit Employee form (Reactive Forms)</w:t>
      </w:r>
    </w:p>
    <w:p>
      <w:pPr>
        <w:pStyle w:val="ListBullet"/>
      </w:pPr>
      <w:r>
        <w:t>[x] Delete confirmation dialog</w:t>
      </w:r>
    </w:p>
    <w:p>
      <w:pPr>
        <w:pStyle w:val="ListBullet"/>
      </w:pPr>
      <w:r>
        <w:t>[x] Angular Routing configured</w:t>
      </w:r>
    </w:p>
    <w:p/>
    <w:p>
      <w:pPr>
        <w:pStyle w:val="ListBullet"/>
      </w:pPr>
      <w:r>
        <w:t>Deliverables included</w:t>
      </w:r>
    </w:p>
    <w:p>
      <w:pPr>
        <w:pStyle w:val="ListBullet"/>
      </w:pPr>
      <w:r>
        <w:t>[x] Full source code (this repository)</w:t>
      </w:r>
    </w:p>
    <w:p>
      <w:pPr>
        <w:pStyle w:val="ListBullet"/>
      </w:pPr>
      <w:r>
        <w:t>[x] Swagger (backend exposes Swagger in Development)</w:t>
      </w:r>
    </w:p>
    <w:p>
      <w:pPr>
        <w:pStyle w:val="ListBullet"/>
      </w:pPr>
      <w:r>
        <w:t>[x] Database migrations (EF Core migrations are in the backend project; use `dotnet ef migrations list`)</w:t>
      </w:r>
    </w:p>
    <w:p>
      <w:pPr>
        <w:pStyle w:val="ListBullet"/>
      </w:pPr>
      <w:r>
        <w:t>[x] Dockerfiles for backend and frontend (backend/EmployeeManagementSystem/Dockerfile, frontend/employee-management/Dockerfile)</w:t>
      </w:r>
    </w:p>
    <w:p/>
    <w:p>
      <w:pPr>
        <w:pStyle w:val="ListBullet"/>
      </w:pPr>
      <w:r>
        <w:t>Bonus features implemented</w:t>
      </w:r>
    </w:p>
    <w:p>
      <w:pPr>
        <w:pStyle w:val="ListBullet"/>
      </w:pPr>
      <w:r>
        <w:t>[x] Pagination &amp; Search on employee list</w:t>
      </w:r>
    </w:p>
    <w:p>
      <w:pPr>
        <w:pStyle w:val="ListBullet"/>
      </w:pPr>
      <w:r>
        <w:t>[x] Angular Material Snackbar notifications for add/update/delete</w:t>
      </w:r>
    </w:p>
    <w:p>
      <w:pPr>
        <w:pStyle w:val="ListBullet"/>
      </w:pPr>
      <w:r>
        <w:t>[x] Dockerfile for both backend and frontend</w:t>
      </w:r>
    </w:p>
    <w:p/>
    <w:p/>
    <w:p>
      <w:pPr>
        <w:pStyle w:val="Heading2"/>
      </w:pPr>
      <w:r>
        <w:t>3) Files of interest (short list)</w:t>
      </w:r>
    </w:p>
    <w:p>
      <w:pPr>
        <w:pStyle w:val="ListBullet"/>
      </w:pPr>
      <w:r>
        <w:t>backend/EmployeeManagementSystem/</w:t>
      </w:r>
    </w:p>
    <w:p>
      <w:pPr>
        <w:pStyle w:val="ListBullet"/>
      </w:pPr>
      <w:r>
        <w:t>Program.cs (service registration, CORS configuration for dev)</w:t>
      </w:r>
    </w:p>
    <w:p>
      <w:pPr>
        <w:pStyle w:val="ListBullet"/>
      </w:pPr>
      <w:r>
        <w:t>Controllers/EmployeesController.cs</w:t>
      </w:r>
    </w:p>
    <w:p>
      <w:pPr>
        <w:pStyle w:val="ListBullet"/>
      </w:pPr>
      <w:r>
        <w:t>Data/AppDbContext.cs</w:t>
      </w:r>
    </w:p>
    <w:p>
      <w:pPr>
        <w:pStyle w:val="ListBullet"/>
      </w:pPr>
      <w:r>
        <w:t>Models/Employee.cs</w:t>
      </w:r>
    </w:p>
    <w:p>
      <w:pPr>
        <w:pStyle w:val="ListBullet"/>
      </w:pPr>
      <w:r>
        <w:t>Properties/launchSettings.json</w:t>
      </w:r>
    </w:p>
    <w:p>
      <w:pPr>
        <w:pStyle w:val="ListBullet"/>
      </w:pPr>
      <w:r>
        <w:t>Dockerfile</w:t>
      </w:r>
    </w:p>
    <w:p>
      <w:pPr>
        <w:pStyle w:val="ListBullet"/>
      </w:pPr>
      <w:r>
        <w:t>frontend/employee-management/</w:t>
      </w:r>
    </w:p>
    <w:p>
      <w:pPr>
        <w:pStyle w:val="ListBullet"/>
      </w:pPr>
      <w:r>
        <w:t>src/app/services/employee.service.ts</w:t>
      </w:r>
    </w:p>
    <w:p>
      <w:pPr>
        <w:pStyle w:val="ListBullet"/>
      </w:pPr>
      <w:r>
        <w:t>src/app/components/employee-list/*</w:t>
      </w:r>
    </w:p>
    <w:p>
      <w:pPr>
        <w:pStyle w:val="ListBullet"/>
      </w:pPr>
      <w:r>
        <w:t>src/app/components/employee-form/*</w:t>
      </w:r>
    </w:p>
    <w:p>
      <w:pPr>
        <w:pStyle w:val="ListBullet"/>
      </w:pPr>
      <w:r>
        <w:t>src/app/components/delete-dialog/*</w:t>
      </w:r>
    </w:p>
    <w:p>
      <w:pPr>
        <w:pStyle w:val="ListBullet"/>
      </w:pPr>
      <w:r>
        <w:t>app.routes.ts, app.config.ts, main.ts</w:t>
      </w:r>
    </w:p>
    <w:p>
      <w:pPr>
        <w:pStyle w:val="ListBullet"/>
      </w:pPr>
      <w:r>
        <w:t>Dockerfile</w:t>
      </w:r>
    </w:p>
    <w:p>
      <w:pPr>
        <w:pStyle w:val="ListBullet"/>
      </w:pPr>
      <w:r>
        <w:t>documentation/</w:t>
      </w:r>
    </w:p>
    <w:p>
      <w:pPr>
        <w:pStyle w:val="ListBullet"/>
      </w:pPr>
      <w:r>
        <w:t>README.md (how-to/run), Instructions.md (assignment text), SUBMISSION.md (this file)</w:t>
      </w:r>
    </w:p>
    <w:p/>
    <w:p/>
    <w:p>
      <w:pPr>
        <w:pStyle w:val="Heading2"/>
      </w:pPr>
      <w:r>
        <w:t>4) How to run (local development)</w:t>
      </w:r>
    </w:p>
    <w:p>
      <w:r>
        <w:t>Notes: These commands are for Windows PowerShell as used in the assignment environment. Ensure prerequisites are installed: .NET 8 SDK, Node.js 20+, npm, SQL Server.</w:t>
      </w:r>
    </w:p>
    <w:p/>
    <w:p>
      <w:r>
        <w:t>1) Start SQL Server and ensure a database is available for the app. Update connection string if needed in `backend/EmployeeManagementSystem/appsettings.json`.</w:t>
      </w:r>
    </w:p>
    <w:p/>
    <w:p>
      <w:r>
        <w:t>2) Backend — restore, apply migrations, run:</w:t>
      </w:r>
    </w:p>
    <w:p>
      <w:r>
        <w:rPr>
          <w:rFonts w:ascii="Courier New" w:hAnsi="Courier New"/>
          <w:sz w:val="18"/>
        </w:rPr>
        <w:t>cd "backend/EmployeeManagementSystem"</w:t>
        <w:br/>
        <w:t>dotnet restore</w:t>
        <w:br/>
        <w:t>dotnet ef database update</w:t>
        <w:br/>
        <w:t>dotnet run</w:t>
      </w:r>
    </w:p>
    <w:p/>
    <w:p>
      <w:pPr>
        <w:pStyle w:val="ListBullet"/>
      </w:pPr>
      <w:r>
        <w:t>After `dotnet run` you should see a line like `Now listening on: http://localhost:5192`.</w:t>
      </w:r>
    </w:p>
    <w:p>
      <w:pPr>
        <w:pStyle w:val="ListBullet"/>
      </w:pPr>
      <w:r>
        <w:t>Swagger (Development): http://localhost:5192/swagger</w:t>
      </w:r>
    </w:p>
    <w:p/>
    <w:p>
      <w:r>
        <w:t>Important note: For local development we enable a permissive CORS policy for the Angular dev server (http://localhost:4200). This is configured in `Program.cs` and is only enabled in the Development environment. In production revert to a stricter policy.</w:t>
      </w:r>
    </w:p>
    <w:p/>
    <w:p>
      <w:r>
        <w:t>3) Frontend — install packages and start dev server:</w:t>
      </w:r>
    </w:p>
    <w:p>
      <w:r>
        <w:rPr>
          <w:rFonts w:ascii="Courier New" w:hAnsi="Courier New"/>
          <w:sz w:val="18"/>
        </w:rPr>
        <w:t>cd "frontend/employee-management"</w:t>
        <w:br/>
        <w:t>npm install --legacy-peer-deps</w:t>
        <w:br/>
        <w:t>npm start</w:t>
      </w:r>
    </w:p>
    <w:p/>
    <w:p>
      <w:pPr>
        <w:pStyle w:val="ListBullet"/>
      </w:pPr>
      <w:r>
        <w:t>The Angular app will be available at http://localhost:4200</w:t>
      </w:r>
    </w:p>
    <w:p/>
    <w:p>
      <w:r>
        <w:t>4) Test the API from the host (PowerShell example):</w:t>
      </w:r>
    </w:p>
    <w:p>
      <w:r>
        <w:rPr>
          <w:rFonts w:ascii="Courier New" w:hAnsi="Courier New"/>
          <w:sz w:val="18"/>
        </w:rPr>
        <w:t>Invoke-WebRequest -Uri 'http://localhost:5192/api/employees' -UseBasicParsing</w:t>
      </w:r>
    </w:p>
    <w:p/>
    <w:p/>
    <w:p/>
    <w:p>
      <w:pPr>
        <w:pStyle w:val="Heading2"/>
      </w:pPr>
      <w:r>
        <w:t>5) How to run with Docker (recommended for grading)</w:t>
      </w:r>
    </w:p>
    <w:p>
      <w:r>
        <w:t>Prerequisite: Docker Desktop running.</w:t>
      </w:r>
    </w:p>
    <w:p/>
    <w:p>
      <w:r>
        <w:t>1) Backend image and container (example):</w:t>
      </w:r>
    </w:p>
    <w:p>
      <w:r>
        <w:rPr>
          <w:rFonts w:ascii="Courier New" w:hAnsi="Courier New"/>
          <w:sz w:val="18"/>
        </w:rPr>
        <w:t>cd backend/EmployeeManagementSystem</w:t>
        <w:br/>
        <w:t>docker build -t employee-backend .</w:t>
        <w:br/>
        <w:t># Run with host SQL Server connection (example) and expose port 5000</w:t>
        <w:br/>
        <w:t>docker run -e "ConnectionStrings__DefaultConnection=Server=host.docker.internal\\SQLEXPRESS;Database=bit21504_EmployeeManagement_c113310;Trusted_Connection=True;TrustServerCertificate=True;" -p 5000:5000 employee-backend</w:t>
      </w:r>
    </w:p>
    <w:p/>
    <w:p>
      <w:pPr>
        <w:pStyle w:val="ListBullet"/>
      </w:pPr>
      <w:r>
        <w:t>API available at: http://localhost:5000</w:t>
      </w:r>
    </w:p>
    <w:p>
      <w:pPr>
        <w:pStyle w:val="ListBullet"/>
      </w:pPr>
      <w:r>
        <w:t>Swagger: http://localhost:5000/swagger</w:t>
      </w:r>
    </w:p>
    <w:p/>
    <w:p>
      <w:r>
        <w:t>2) Frontend image and container:</w:t>
      </w:r>
    </w:p>
    <w:p>
      <w:r>
        <w:rPr>
          <w:rFonts w:ascii="Courier New" w:hAnsi="Courier New"/>
          <w:sz w:val="18"/>
        </w:rPr>
        <w:t>cd frontend/employee-management</w:t>
        <w:br/>
        <w:t>docker build -t employee-frontend .</w:t>
        <w:br/>
        <w:t>docker run -p 4200:80 employee-frontend</w:t>
      </w:r>
    </w:p>
    <w:p/>
    <w:p>
      <w:pPr>
        <w:pStyle w:val="ListBullet"/>
      </w:pPr>
      <w:r>
        <w:t>Frontend available at: http://localhost:4200</w:t>
      </w:r>
    </w:p>
    <w:p>
      <w:pPr>
        <w:pStyle w:val="ListBullet"/>
      </w:pPr>
      <w:r>
        <w:t>Confirm the frontend calls the backend at http://localhost:5000/api/employees if you used the Docker mapping above.</w:t>
      </w:r>
    </w:p>
    <w:p/>
    <w:p/>
    <w:p>
      <w:pPr>
        <w:pStyle w:val="Heading2"/>
      </w:pPr>
      <w:r>
        <w:t>6) Testing &amp; API exploration</w:t>
      </w:r>
    </w:p>
    <w:p>
      <w:pPr>
        <w:pStyle w:val="ListBullet"/>
      </w:pPr>
      <w:r>
        <w:t>Use Swagger (backend in Development) at `/swagger` to test endpoints.</w:t>
      </w:r>
    </w:p>
    <w:p>
      <w:pPr>
        <w:pStyle w:val="ListBullet"/>
      </w:pPr>
      <w:r>
        <w:t>Or use Postman / curl:</w:t>
      </w:r>
    </w:p>
    <w:p>
      <w:r>
        <w:rPr>
          <w:rFonts w:ascii="Courier New" w:hAnsi="Courier New"/>
          <w:sz w:val="18"/>
        </w:rPr>
        <w:t># Get all employees</w:t>
        <w:br/>
        <w:t>Invoke-WebRequest -Uri 'http://localhost:5192/api/employees' -UseBasicParsing</w:t>
      </w:r>
    </w:p>
    <w:p/>
    <w:p>
      <w:pPr>
        <w:pStyle w:val="ListBullet"/>
      </w:pPr>
      <w:r>
        <w:t>Frontend exercises the API via UI (Add/Edit/Delete). Pagination and search are available in the list.</w:t>
      </w:r>
    </w:p>
    <w:p/>
    <w:p/>
    <w:p>
      <w:pPr>
        <w:pStyle w:val="Heading2"/>
      </w:pPr>
      <w:r>
        <w:t>7) Database script</w:t>
      </w:r>
    </w:p>
    <w:p>
      <w:pPr>
        <w:pStyle w:val="ListBullet"/>
      </w:pPr>
      <w:r>
        <w:t>EF Core migrations are in the backend project. To create a SQL script for submission (optional):</w:t>
      </w:r>
    </w:p>
    <w:p>
      <w:r>
        <w:rPr>
          <w:rFonts w:ascii="Courier New" w:hAnsi="Courier New"/>
          <w:sz w:val="18"/>
        </w:rPr>
        <w:t>cd backend/EmployeeManagementSystem</w:t>
        <w:br/>
        <w:t>dotnet ef migrations script -o migrations.sql</w:t>
      </w:r>
    </w:p>
    <w:p/>
    <w:p>
      <w:pPr>
        <w:pStyle w:val="ListBullet"/>
      </w:pPr>
      <w:r>
        <w:t>This will produce `migrations.sql` containing the current schema changes.</w:t>
      </w:r>
    </w:p>
    <w:p/>
    <w:p/>
    <w:p>
      <w:pPr>
        <w:pStyle w:val="Heading2"/>
      </w:pPr>
      <w:r>
        <w:t>8) Known issues / notes (important for grading)</w:t>
      </w:r>
    </w:p>
    <w:p>
      <w:pPr>
        <w:pStyle w:val="ListBullet"/>
      </w:pPr>
      <w:r>
        <w:t>CORS: The API sets a development-only CORS policy allowing `http://localhost:4200`. This is intentional for local testing; remove or tighten this for production.</w:t>
      </w:r>
    </w:p>
    <w:p>
      <w:pPr>
        <w:pStyle w:val="ListBullet"/>
      </w:pPr>
      <w:r>
        <w:t>HTTPS redirect: During development HTTPS redirection may be disabled in `Program.cs` to avoid TLS binding issues on machines without the dev certificate. Re-enable as needed for production.</w:t>
      </w:r>
    </w:p>
    <w:p>
      <w:pPr>
        <w:pStyle w:val="ListBullet"/>
      </w:pPr>
      <w:r>
        <w:t>Decimal precision warning: EF Core warns that `Salary` (decimal) has no explicit column type/precision — this is harmless for the assignment but can truncate large values; to fix add `HasPrecision(...)` or `HasColumnType("decimal(18,2)")` in `OnModelCreating`.</w:t>
      </w:r>
    </w:p>
    <w:p>
      <w:pPr>
        <w:pStyle w:val="ListBullet"/>
      </w:pPr>
      <w:r>
        <w:t>If you run backend in Docker on Windows and it needs to connect to a host SQL Server, use `host.docker.internal` in the connection string (see `documentation/README.md`).</w:t>
      </w:r>
    </w:p>
    <w:p/>
    <w:p/>
    <w:p>
      <w:pPr>
        <w:pStyle w:val="Heading2"/>
      </w:pPr>
      <w:r>
        <w:t>9) Screenshots / Evidence</w:t>
      </w:r>
    </w:p>
    <w:p>
      <w:r>
        <w:t>Place screenshots in `documentation/screenshots/` and reference them here (examples):</w:t>
      </w:r>
    </w:p>
    <w:p>
      <w:pPr>
        <w:pStyle w:val="ListBullet"/>
      </w:pPr>
      <w:r>
        <w:t>`screenshots/frontend-list.png` — Employee list view with pagination</w:t>
      </w:r>
    </w:p>
    <w:p>
      <w:pPr>
        <w:pStyle w:val="ListBullet"/>
      </w:pPr>
      <w:r>
        <w:t>`screenshots/frontend-form.png` — Add/Edit form</w:t>
      </w:r>
    </w:p>
    <w:p>
      <w:pPr>
        <w:pStyle w:val="ListBullet"/>
      </w:pPr>
      <w:r>
        <w:t>`screenshots/backend-swagger.png` — Swagger UI showing endpoints</w:t>
      </w:r>
    </w:p>
    <w:p/>
    <w:p>
      <w:r>
        <w:t>(Include screenshots when you prepare the submission zip or GitHub release.)</w:t>
      </w:r>
    </w:p>
    <w:p/>
    <w:p/>
    <w:p>
      <w:pPr>
        <w:pStyle w:val="Heading2"/>
      </w:pPr>
      <w:r>
        <w:t>10) Checklist for submission</w:t>
      </w:r>
    </w:p>
    <w:p>
      <w:pPr>
        <w:pStyle w:val="ListBullet"/>
      </w:pPr>
      <w:r>
        <w:t>[ ] Source code pushed to GitHub</w:t>
      </w:r>
    </w:p>
    <w:p>
      <w:pPr>
        <w:pStyle w:val="ListBullet"/>
      </w:pPr>
      <w:r>
        <w:t>[ ] `documentation/SUBMISSION.md` (this file) included</w:t>
      </w:r>
    </w:p>
    <w:p>
      <w:pPr>
        <w:pStyle w:val="ListBullet"/>
      </w:pPr>
      <w:r>
        <w:t>[ ] `documentation/README.md` (run instructions) included</w:t>
      </w:r>
    </w:p>
    <w:p>
      <w:pPr>
        <w:pStyle w:val="ListBullet"/>
      </w:pPr>
      <w:r>
        <w:t>[ ] Dockerfiles present for both services</w:t>
      </w:r>
    </w:p>
    <w:p>
      <w:pPr>
        <w:pStyle w:val="ListBullet"/>
      </w:pPr>
      <w:r>
        <w:t>[ ] Migrations / SQL script included or generated</w:t>
      </w:r>
    </w:p>
    <w:p>
      <w:pPr>
        <w:pStyle w:val="ListBullet"/>
      </w:pPr>
      <w:r>
        <w:t>[ ] Screenshots attached</w:t>
      </w:r>
    </w:p>
    <w:p>
      <w:pPr>
        <w:pStyle w:val="ListBullet"/>
      </w:pPr>
      <w:r>
        <w:t>[ ] README updated with any environment-specific notes (done)</w:t>
      </w:r>
    </w:p>
    <w:p/>
    <w:p/>
    <w:p>
      <w:pPr>
        <w:pStyle w:val="Heading2"/>
      </w:pPr>
      <w:r>
        <w:t>11) Contact / notes to marker</w:t>
      </w:r>
    </w:p>
    <w:p>
      <w:r>
        <w:t>If you need the app running on a specific port or require sample data, I can:</w:t>
      </w:r>
    </w:p>
    <w:p>
      <w:pPr>
        <w:pStyle w:val="ListBullet"/>
      </w:pPr>
      <w:r>
        <w:t>Provide a small seed data script,</w:t>
      </w:r>
    </w:p>
    <w:p>
      <w:pPr>
        <w:pStyle w:val="ListBullet"/>
      </w:pPr>
      <w:r>
        <w:t>Reconfigure the backend port to 5000 to match Docker run instructions,</w:t>
      </w:r>
    </w:p>
    <w:p>
      <w:pPr>
        <w:pStyle w:val="ListBullet"/>
      </w:pPr>
      <w:r>
        <w:t>Add a small Postman collection.</w:t>
      </w:r>
    </w:p>
    <w:p/>
    <w:p>
      <w:r>
        <w:t>---</w:t>
      </w:r>
    </w:p>
    <w:p/>
    <w:p>
      <w:r>
        <w:t>If you want, I can now:</w:t>
      </w:r>
    </w:p>
    <w:p>
      <w:pPr>
        <w:pStyle w:val="ListBullet"/>
      </w:pPr>
      <w:r>
        <w:t>Generate `migrations.sql` and save it under `documentation/` for submission, and</w:t>
      </w:r>
    </w:p>
    <w:p>
      <w:pPr>
        <w:pStyle w:val="ListBullet"/>
      </w:pPr>
      <w:r>
        <w:t>Create the `documentation/screenshots/` folder with placeholder README explaining what screenshots to include.</w:t>
      </w:r>
    </w:p>
    <w:p/>
    <w:p>
      <w:r>
        <w:t>Tell me which of these extra items you want me to add next and I'll create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Submission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